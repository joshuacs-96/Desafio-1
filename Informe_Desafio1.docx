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2D85" w14:textId="77777777" w:rsidR="005115DC" w:rsidRDefault="007B7E26">
      <w:pPr>
        <w:pStyle w:val="Ttulo1"/>
      </w:pPr>
      <w:r>
        <w:t>Informe Desafío 1 – Informática II</w:t>
      </w:r>
    </w:p>
    <w:p w14:paraId="14880702" w14:textId="1E701BAC" w:rsidR="005115DC" w:rsidRDefault="007B7E26" w:rsidP="007B7E26">
      <w:pPr>
        <w:ind w:left="720" w:hanging="720"/>
      </w:pPr>
      <w:r>
        <w:t>Universidad de Antioquia – Ingeniería Electrónica</w:t>
      </w:r>
      <w:r>
        <w:br/>
        <w:t>Curso: Informática II</w:t>
      </w:r>
      <w:r>
        <w:br/>
        <w:t>Semestre 2025-2</w:t>
      </w:r>
      <w:r>
        <w:br/>
        <w:t xml:space="preserve">Estudiante: </w:t>
      </w:r>
      <w:r w:rsidR="00ED62B3">
        <w:t>Joshua Castro Solarte y Nicolas Rubiano</w:t>
      </w:r>
      <w:r>
        <w:br/>
        <w:t xml:space="preserve">Profesor: </w:t>
      </w:r>
      <w:r w:rsidR="00D161E6">
        <w:t>Aníbal José Guerrera Soler</w:t>
      </w:r>
    </w:p>
    <w:p w14:paraId="41819A57" w14:textId="77777777" w:rsidR="005115DC" w:rsidRDefault="007B7E26">
      <w:pPr>
        <w:pStyle w:val="Ttulo2"/>
      </w:pPr>
      <w:r>
        <w:t xml:space="preserve">1. </w:t>
      </w:r>
      <w:r>
        <w:t>Contextualización</w:t>
      </w:r>
    </w:p>
    <w:p w14:paraId="240AC171" w14:textId="79B7A092" w:rsidR="005115DC" w:rsidRDefault="007B7E26">
      <w:r>
        <w:br/>
        <w:t>El problema consiste en recuperar un mensaje original que fue sometido a dos transformaciones consecutivas</w:t>
      </w:r>
      <w:r w:rsidR="00ED62B3">
        <w:t>:</w:t>
      </w:r>
      <w:r>
        <w:br/>
      </w:r>
      <w:r>
        <w:br/>
        <w:t xml:space="preserve">1. </w:t>
      </w:r>
      <w:r>
        <w:t>Compresión usando uno de dos algoritmos posibles: RLE o LZ78.</w:t>
      </w:r>
      <w:r>
        <w:br/>
        <w:t>2. Encriptación basada en operaciones a nivel de bits (rotación e XOR).</w:t>
      </w:r>
      <w:r>
        <w:br/>
      </w:r>
      <w:r>
        <w:br/>
        <w:t>El reto es identificar qué algoritmo de compresión se usó, cuáles fueron los parámetros de encriptación (rotación y clave</w:t>
      </w:r>
      <w:r>
        <w:t xml:space="preserve"> XOR), y finalmente reconstruir el mensaje original.</w:t>
      </w:r>
    </w:p>
    <w:p w14:paraId="4BABCA9E" w14:textId="77777777" w:rsidR="005115DC" w:rsidRDefault="007B7E26">
      <w:pPr>
        <w:pStyle w:val="Ttulo2"/>
      </w:pPr>
      <w:r>
        <w:t>2</w:t>
      </w:r>
      <w:r>
        <w:t>. Análisis del Problema</w:t>
      </w:r>
    </w:p>
    <w:p w14:paraId="1888DC94" w14:textId="77777777" w:rsidR="005115DC" w:rsidRDefault="007B7E26">
      <w:r>
        <w:t>El problema plantea tres tareas principales:</w:t>
      </w:r>
      <w:r>
        <w:br/>
      </w:r>
      <w:r>
        <w:br/>
        <w:t>1. Identificación de parámetros de encriptación:</w:t>
      </w:r>
      <w:r>
        <w:br/>
        <w:t xml:space="preserve">   - La rotación puede tener valores entre 1 y 7 bits.</w:t>
      </w:r>
      <w:r>
        <w:br/>
        <w:t xml:space="preserve">   - La clave XOR es un núme</w:t>
      </w:r>
      <w:r>
        <w:t>ro entre 0 y 255.</w:t>
      </w:r>
      <w:r>
        <w:br/>
        <w:t xml:space="preserve">   - La búsqueda se realiza probando todas las combinaciones posibles.</w:t>
      </w:r>
      <w:r>
        <w:br/>
      </w:r>
      <w:r>
        <w:br/>
        <w:t>2. Reconocimiento del tipo de compresión:</w:t>
      </w:r>
      <w:r>
        <w:br/>
        <w:t xml:space="preserve">   - Si el mensaje desencriptado tiene estructura tipo “nLetra” (ejemplo: 12A3B4C), se trata de RLE.</w:t>
      </w:r>
      <w:r>
        <w:br/>
        <w:t xml:space="preserve">   - Si el mensaje apar</w:t>
      </w:r>
      <w:r>
        <w:t>ece en forma de pares (índice, carácter), es LZ78.</w:t>
      </w:r>
      <w:r>
        <w:br/>
      </w:r>
      <w:r>
        <w:br/>
        <w:t>3. Descompresión:</w:t>
      </w:r>
      <w:r>
        <w:br/>
        <w:t xml:space="preserve">   - RLE: expansión de números a repeticiones de caracteres.</w:t>
      </w:r>
      <w:r>
        <w:br/>
        <w:t xml:space="preserve">   - LZ78: reconstrucción del texto original usando un diccionario dinámico.</w:t>
      </w:r>
    </w:p>
    <w:p w14:paraId="5582D0B0" w14:textId="77777777" w:rsidR="005115DC" w:rsidRDefault="007B7E26">
      <w:pPr>
        <w:pStyle w:val="Ttulo2"/>
      </w:pPr>
      <w:r>
        <w:t>3. Diseño de la Solución</w:t>
      </w:r>
    </w:p>
    <w:p w14:paraId="168CCF40" w14:textId="77777777" w:rsidR="005115DC" w:rsidRDefault="007B7E26">
      <w:r>
        <w:t>El diseño se organizó e</w:t>
      </w:r>
      <w:r>
        <w:t>n módulos independientes:</w:t>
      </w:r>
      <w:r>
        <w:br/>
      </w:r>
      <w:r>
        <w:br/>
        <w:t>1. Módulo de encriptación y desencriptación</w:t>
      </w:r>
      <w:r>
        <w:br/>
      </w:r>
      <w:r>
        <w:lastRenderedPageBreak/>
        <w:t xml:space="preserve">   - Funciones para rotar bits a la izquierda/derecha.</w:t>
      </w:r>
      <w:r>
        <w:br/>
        <w:t xml:space="preserve">   - Función para aplicar XOR con una clave.</w:t>
      </w:r>
      <w:r>
        <w:br/>
        <w:t xml:space="preserve">   - Procedimiento para desencriptar cada byte: primero XOR, luego rotación inversa.</w:t>
      </w:r>
      <w:r>
        <w:br/>
      </w:r>
      <w:r>
        <w:br/>
        <w:t>2. Módulo de detección de parámetros</w:t>
      </w:r>
      <w:r>
        <w:br/>
        <w:t xml:space="preserve">   - Dos ciclos anidados: uno recorre n = 1…7, otro recorre K = 0…255.</w:t>
      </w:r>
      <w:r>
        <w:br/>
        <w:t xml:space="preserve">   - Se genera un texto intermedio y se busca si contiene el fragmento conocido.</w:t>
      </w:r>
      <w:r>
        <w:br/>
      </w:r>
      <w:r>
        <w:br/>
        <w:t>3. Módulo de compresión y descompresión</w:t>
      </w:r>
      <w:r>
        <w:br/>
        <w:t xml:space="preserve">   - Implementación de RL</w:t>
      </w:r>
      <w:r>
        <w:t>E: conversión de pares número+carácter en secuencias.</w:t>
      </w:r>
      <w:r>
        <w:br/>
        <w:t xml:space="preserve">   - Implementación de LZ78: uso de un diccionario en memoria dinámica para almacenar prefijos.</w:t>
      </w:r>
      <w:r>
        <w:br/>
      </w:r>
      <w:r>
        <w:br/>
        <w:t>4. Módulo de verificación</w:t>
      </w:r>
      <w:r>
        <w:br/>
        <w:t xml:space="preserve">   - Comprobar que el mensaje reconstruido contiene el fragmento original.</w:t>
      </w:r>
      <w:r>
        <w:br/>
        <w:t xml:space="preserve">   -</w:t>
      </w:r>
      <w:r>
        <w:t xml:space="preserve"> Mostrar parámetros encontrados (n, K, método de compresión).</w:t>
      </w:r>
    </w:p>
    <w:p w14:paraId="32F77F86" w14:textId="77777777" w:rsidR="005115DC" w:rsidRDefault="007B7E26">
      <w:pPr>
        <w:pStyle w:val="Ttulo2"/>
      </w:pPr>
      <w:r>
        <w:t>4. Algoritmos Implementados</w:t>
      </w:r>
    </w:p>
    <w:p w14:paraId="4D7BD247" w14:textId="50136338" w:rsidR="00D161E6" w:rsidRDefault="007B7E26">
      <w:r>
        <w:t>- Rotación de bits: se mueven los bits hacia un extremo y los que salen entran por el otro.</w:t>
      </w:r>
      <w:r>
        <w:br/>
        <w:t>- XOR: operación reversible bit a bit; si se aplica dos veces con la misma</w:t>
      </w:r>
      <w:r>
        <w:t xml:space="preserve"> clave, recupera el valor original.</w:t>
      </w:r>
    </w:p>
    <w:p w14:paraId="7B6B7D9F" w14:textId="77777777" w:rsidR="00D161E6" w:rsidRDefault="00D161E6" w:rsidP="00D161E6">
      <w:pPr>
        <w:ind w:firstLine="720"/>
      </w:pPr>
      <w:r w:rsidRPr="00D161E6">
        <w:t>Byte rotateRight(Byte b, int n);</w:t>
      </w:r>
    </w:p>
    <w:p w14:paraId="5DE42D94" w14:textId="017159A2" w:rsidR="00D161E6" w:rsidRDefault="00D161E6" w:rsidP="00D161E6">
      <w:pPr>
        <w:ind w:firstLine="720"/>
      </w:pPr>
      <w:r w:rsidRPr="00D161E6">
        <w:t>Byte* desencriptar(const Byte* encrypted, int len, int n, Byte k);</w:t>
      </w:r>
      <w:r w:rsidR="007B7E26">
        <w:br/>
        <w:t>- RLE: leer número, repetir el carácter ese número de veces, concatenar resultado.</w:t>
      </w:r>
    </w:p>
    <w:p w14:paraId="1C88B298" w14:textId="77777777" w:rsidR="00D161E6" w:rsidRDefault="00D161E6" w:rsidP="00D161E6">
      <w:pPr>
        <w:ind w:firstLine="720"/>
      </w:pPr>
      <w:r>
        <w:t>int pareceRLE_ASCII(const Byte* data, int len);</w:t>
      </w:r>
    </w:p>
    <w:p w14:paraId="5BE41723" w14:textId="43382D03" w:rsidR="005115DC" w:rsidRDefault="00D161E6" w:rsidP="00D161E6">
      <w:pPr>
        <w:ind w:firstLine="720"/>
      </w:pPr>
      <w:r>
        <w:t>char* descomprimirRLE_ASCII(const Byte* data, int len, int&amp; outLen);</w:t>
      </w:r>
      <w:r w:rsidR="007B7E26">
        <w:br/>
        <w:t>- LZ78: a partir de un par (índice, carácter), reconstruir cadenas con un diccionario dinámico.</w:t>
      </w:r>
    </w:p>
    <w:p w14:paraId="63C5CBEF" w14:textId="5A9BA868" w:rsidR="00D161E6" w:rsidRDefault="00D161E6" w:rsidP="00D161E6">
      <w:pPr>
        <w:ind w:firstLine="720"/>
      </w:pPr>
      <w:r w:rsidRPr="00D161E6">
        <w:t>char* descomprimirLZ78(const Byte* compressed, int len, int&amp; outLen);</w:t>
      </w:r>
    </w:p>
    <w:p w14:paraId="20988EC6" w14:textId="2E530F24" w:rsidR="00D161E6" w:rsidRDefault="00D161E6" w:rsidP="00D161E6">
      <w:r>
        <w:t>-Para el manejo de archivos:</w:t>
      </w:r>
    </w:p>
    <w:p w14:paraId="55873B85" w14:textId="77777777" w:rsidR="00D161E6" w:rsidRDefault="00D161E6" w:rsidP="00D161E6">
      <w:r>
        <w:tab/>
      </w:r>
      <w:r>
        <w:t>Byte* leerArchivoBinario(const char* nombre, int&amp; tamano);</w:t>
      </w:r>
    </w:p>
    <w:p w14:paraId="4003501B" w14:textId="77777777" w:rsidR="00D161E6" w:rsidRDefault="00D161E6" w:rsidP="00D161E6">
      <w:pPr>
        <w:ind w:firstLine="720"/>
      </w:pPr>
      <w:r>
        <w:t>char* leerArchivoTexto(const char* nombre, int&amp; tamano);</w:t>
      </w:r>
    </w:p>
    <w:p w14:paraId="3990E2E7" w14:textId="4F0C6CE1" w:rsidR="00D161E6" w:rsidRDefault="00D161E6" w:rsidP="00D161E6">
      <w:pPr>
        <w:ind w:firstLine="720"/>
      </w:pPr>
      <w:r>
        <w:t>bool contieneFragmento(const char* texto, int tamTexto, const char* fragmento, int tamFrag);</w:t>
      </w:r>
    </w:p>
    <w:p w14:paraId="2AB9DE96" w14:textId="4F278237" w:rsidR="00D161E6" w:rsidRDefault="00D161E6" w:rsidP="00D161E6">
      <w:r>
        <w:t>-Algorinto de logica principal de resolucion:</w:t>
      </w:r>
    </w:p>
    <w:p w14:paraId="5F11C3B6" w14:textId="77777777" w:rsidR="00D161E6" w:rsidRDefault="00D161E6" w:rsidP="00D161E6">
      <w:r>
        <w:lastRenderedPageBreak/>
        <w:tab/>
      </w:r>
      <w:r>
        <w:t>bool resolverCaso(const Byte* encriptado, int tamEnc, const char* pista, int tamPista,</w:t>
      </w:r>
    </w:p>
    <w:p w14:paraId="3D398410" w14:textId="478E0498" w:rsidR="00D161E6" w:rsidRDefault="00D161E6" w:rsidP="00D161E6">
      <w:r>
        <w:t xml:space="preserve">                  int&amp; metodo, int&amp; rotacion, int&amp; clave, char*&amp; textoOriginal, int&amp; tamOriginal);</w:t>
      </w:r>
    </w:p>
    <w:p w14:paraId="5858834A" w14:textId="77777777" w:rsidR="005115DC" w:rsidRDefault="007B7E26">
      <w:pPr>
        <w:pStyle w:val="Ttulo2"/>
      </w:pPr>
      <w:r>
        <w:t>5. Problemas de Desarrollo</w:t>
      </w:r>
    </w:p>
    <w:p w14:paraId="56B18519" w14:textId="77777777" w:rsidR="005115DC" w:rsidRDefault="007B7E26">
      <w:r>
        <w:t>Durante la imp</w:t>
      </w:r>
      <w:r>
        <w:t>lementación surgieron los siguientes retos:</w:t>
      </w:r>
      <w:r>
        <w:br/>
      </w:r>
      <w:r>
        <w:br/>
        <w:t>- Restricción de no usar string ni STL: fue necesario manipular todo con punteros y arreglos de tipo char, lo cual dificulta la gestión de memoria.</w:t>
      </w:r>
      <w:r>
        <w:br/>
        <w:t>- Manejo del diccionario en LZ78: la implementación requería me</w:t>
      </w:r>
      <w:r>
        <w:t>moria dinámica para concatenar cadenas, cuidando de no generar fugas de memoria.</w:t>
      </w:r>
      <w:r>
        <w:br/>
        <w:t>- Búsqueda exhaustiva de parámetros: la cantidad de combinaciones (7 × 256 = 1792) puede hacer lento el programa si no se optimiza, aunque sigue siendo manejable.</w:t>
      </w:r>
    </w:p>
    <w:p w14:paraId="734BFA67" w14:textId="77777777" w:rsidR="005115DC" w:rsidRDefault="007B7E26">
      <w:pPr>
        <w:pStyle w:val="Ttulo2"/>
      </w:pPr>
      <w:r>
        <w:t>6. Evolución</w:t>
      </w:r>
      <w:r>
        <w:t xml:space="preserve"> de la Solución</w:t>
      </w:r>
    </w:p>
    <w:p w14:paraId="44D237F4" w14:textId="77777777" w:rsidR="005115DC" w:rsidRDefault="007B7E26">
      <w:r>
        <w:t>El desarrollo siguió los siguientes pasos:</w:t>
      </w:r>
      <w:r>
        <w:br/>
      </w:r>
      <w:r>
        <w:br/>
        <w:t>1. Etapa inicial: diseño de funciones básicas de rotación y XOR.</w:t>
      </w:r>
      <w:r>
        <w:br/>
        <w:t>2. Etapa intermedia: creación de los algoritmos de compresión y descompresión RLE y LZ78 de forma independiente.</w:t>
      </w:r>
      <w:r>
        <w:br/>
        <w:t>3. Etapa avanzada:</w:t>
      </w:r>
      <w:r>
        <w:t xml:space="preserve"> integración de los módulos en un único flujo que recibe el mensaje encriptado, prueba parámetros, desencripta y descomprime.</w:t>
      </w:r>
      <w:r>
        <w:br/>
        <w:t>4. Pruebas y verificación: comparación de la salida con el fragmento conocido para validar los resultados.</w:t>
      </w:r>
    </w:p>
    <w:p w14:paraId="4FB97344" w14:textId="77777777" w:rsidR="005115DC" w:rsidRDefault="007B7E26">
      <w:pPr>
        <w:pStyle w:val="Ttulo2"/>
      </w:pPr>
      <w:r>
        <w:t>7. Conclusiones</w:t>
      </w:r>
    </w:p>
    <w:p w14:paraId="1887D990" w14:textId="77777777" w:rsidR="005115DC" w:rsidRDefault="007B7E26">
      <w:r>
        <w:t>- El re</w:t>
      </w:r>
      <w:r>
        <w:t>to permitió aplicar los conceptos básicos de C++ relacionados con punteros, arreglos y memoria dinámica.</w:t>
      </w:r>
      <w:r>
        <w:br/>
        <w:t>- El uso de algoritmos de compresión simples como RLE y LZ78 permitió entender cómo reducir redundancia en textos.</w:t>
      </w:r>
      <w:r>
        <w:br/>
        <w:t>- La aplicación de operaciones a niv</w:t>
      </w:r>
      <w:r>
        <w:t>el de bits (rotación y XOR) reforzó el conocimiento de la manipulación binaria.</w:t>
      </w:r>
      <w:r>
        <w:br/>
        <w:t>- La metodología de prueba y error (fuerza bruta) fue clave para identificar los parámetros de encriptación.</w:t>
      </w:r>
    </w:p>
    <w:p w14:paraId="034EF451" w14:textId="1497F3E8" w:rsidR="005115DC" w:rsidRDefault="005115DC"/>
    <w:sectPr w:rsidR="005115D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55E0B60"/>
    <w:multiLevelType w:val="hybridMultilevel"/>
    <w:tmpl w:val="B5844192"/>
    <w:lvl w:ilvl="0" w:tplc="913634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5DC"/>
    <w:rsid w:val="006E1723"/>
    <w:rsid w:val="007B7E26"/>
    <w:rsid w:val="00AA1D8D"/>
    <w:rsid w:val="00B47730"/>
    <w:rsid w:val="00CB0664"/>
    <w:rsid w:val="00D161E6"/>
    <w:rsid w:val="00ED62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9F52AB"/>
  <w14:defaultImageDpi w14:val="300"/>
  <w15:docId w15:val="{3609ED16-EFA0-4AE0-9F90-33A153E6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750</Words>
  <Characters>4129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CASTRO SOLARTE</cp:lastModifiedBy>
  <cp:revision>5</cp:revision>
  <dcterms:created xsi:type="dcterms:W3CDTF">2013-12-23T23:15:00Z</dcterms:created>
  <dcterms:modified xsi:type="dcterms:W3CDTF">2025-09-29T02:01:00Z</dcterms:modified>
  <cp:category/>
</cp:coreProperties>
</file>